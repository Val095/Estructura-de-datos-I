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4A8C" w14:textId="77777777" w:rsidR="002A2A8A" w:rsidRPr="00A82F5F" w:rsidRDefault="00F52FD1">
      <w:pPr>
        <w:pStyle w:val="Ttulo1"/>
        <w:rPr>
          <w:lang w:val="es-CO"/>
        </w:rPr>
      </w:pPr>
      <w:r w:rsidRPr="00A82F5F">
        <w:rPr>
          <w:lang w:val="es-CO"/>
        </w:rPr>
        <w:t>Ejercicios de Ciclos en C#</w:t>
      </w:r>
    </w:p>
    <w:p w14:paraId="297FC250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1: Números del 1 al 10</w:t>
      </w:r>
    </w:p>
    <w:p w14:paraId="2FA54A52" w14:textId="4D9262A2" w:rsidR="0067472B" w:rsidRPr="00A82F5F" w:rsidRDefault="00F52FD1">
      <w:pPr>
        <w:rPr>
          <w:lang w:val="es-CO"/>
        </w:rPr>
      </w:pPr>
      <w:r w:rsidRPr="00A82F5F">
        <w:rPr>
          <w:lang w:val="es-CO"/>
        </w:rPr>
        <w:t>Muestra en pantalla los números del 1 al 10 de forma secuencial.</w:t>
      </w:r>
    </w:p>
    <w:p w14:paraId="37363C56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</w:rPr>
        <w:t xml:space="preserve">int 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>;</w:t>
      </w:r>
    </w:p>
    <w:p w14:paraId="36B573A7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</w:rPr>
        <w:t xml:space="preserve">    for (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>=</w:t>
      </w:r>
      <w:proofErr w:type="gramStart"/>
      <w:r w:rsidRPr="005C5903">
        <w:rPr>
          <w:highlight w:val="yellow"/>
        </w:rPr>
        <w:t>1 ;</w:t>
      </w:r>
      <w:proofErr w:type="gramEnd"/>
      <w:r w:rsidRPr="005C5903">
        <w:rPr>
          <w:highlight w:val="yellow"/>
        </w:rPr>
        <w:t xml:space="preserve"> (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 xml:space="preserve">&lt;=10) ; 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>++){</w:t>
      </w:r>
    </w:p>
    <w:p w14:paraId="552F5FAB" w14:textId="6A22A149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</w:rPr>
        <w:t xml:space="preserve">        </w:t>
      </w:r>
      <w:proofErr w:type="spellStart"/>
      <w:r w:rsidRPr="005C5903">
        <w:rPr>
          <w:highlight w:val="yellow"/>
        </w:rPr>
        <w:t>Console.WriteLine</w:t>
      </w:r>
      <w:proofErr w:type="spellEnd"/>
      <w:r w:rsidRPr="005C5903">
        <w:rPr>
          <w:highlight w:val="yellow"/>
        </w:rPr>
        <w:t>(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>);</w:t>
      </w:r>
    </w:p>
    <w:p w14:paraId="48320336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2: Suma de los primeros N números</w:t>
      </w:r>
    </w:p>
    <w:p w14:paraId="41B2084E" w14:textId="03DEB706" w:rsidR="002A2A8A" w:rsidRPr="00A82F5F" w:rsidRDefault="00F52FD1">
      <w:pPr>
        <w:rPr>
          <w:lang w:val="es-CO"/>
        </w:rPr>
      </w:pPr>
      <w:r w:rsidRPr="00A82F5F">
        <w:rPr>
          <w:lang w:val="es-CO"/>
        </w:rPr>
        <w:t>Solicita al usuario un número N y calcula la suma de los primeros N números naturales.</w:t>
      </w:r>
    </w:p>
    <w:p w14:paraId="3D8C0752" w14:textId="77777777" w:rsidR="0067472B" w:rsidRPr="005C5903" w:rsidRDefault="0067472B" w:rsidP="0067472B">
      <w:pPr>
        <w:rPr>
          <w:highlight w:val="yellow"/>
          <w:lang w:val="es-CO"/>
        </w:rPr>
      </w:pP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n, i=1, s=0;</w:t>
      </w:r>
    </w:p>
    <w:p w14:paraId="4001A2DD" w14:textId="77777777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("Ingresa un número N: ");</w:t>
      </w:r>
    </w:p>
    <w:p w14:paraId="19D1DC78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  <w:lang w:val="es-CO"/>
        </w:rPr>
        <w:t xml:space="preserve">    </w:t>
      </w:r>
      <w:r w:rsidRPr="005C5903">
        <w:rPr>
          <w:highlight w:val="yellow"/>
        </w:rPr>
        <w:t xml:space="preserve">n = </w:t>
      </w:r>
      <w:proofErr w:type="spellStart"/>
      <w:proofErr w:type="gramStart"/>
      <w:r w:rsidRPr="005C5903">
        <w:rPr>
          <w:highlight w:val="yellow"/>
        </w:rPr>
        <w:t>int.Parse</w:t>
      </w:r>
      <w:proofErr w:type="spellEnd"/>
      <w:proofErr w:type="gramEnd"/>
      <w:r w:rsidRPr="005C5903">
        <w:rPr>
          <w:highlight w:val="yellow"/>
        </w:rPr>
        <w:t>(</w:t>
      </w:r>
      <w:proofErr w:type="spellStart"/>
      <w:r w:rsidRPr="005C5903">
        <w:rPr>
          <w:highlight w:val="yellow"/>
        </w:rPr>
        <w:t>Console.ReadLine</w:t>
      </w:r>
      <w:proofErr w:type="spellEnd"/>
      <w:r w:rsidRPr="005C5903">
        <w:rPr>
          <w:highlight w:val="yellow"/>
        </w:rPr>
        <w:t>());</w:t>
      </w:r>
    </w:p>
    <w:p w14:paraId="23039574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</w:rPr>
        <w:t xml:space="preserve">    </w:t>
      </w:r>
    </w:p>
    <w:p w14:paraId="5B893CE9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</w:rPr>
        <w:t xml:space="preserve">    </w:t>
      </w:r>
      <w:proofErr w:type="gramStart"/>
      <w:r w:rsidRPr="005C5903">
        <w:rPr>
          <w:highlight w:val="yellow"/>
        </w:rPr>
        <w:t>while(</w:t>
      </w:r>
      <w:proofErr w:type="spellStart"/>
      <w:proofErr w:type="gramEnd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 xml:space="preserve"> &lt;= n){</w:t>
      </w:r>
    </w:p>
    <w:p w14:paraId="3AF29235" w14:textId="77777777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</w:rPr>
        <w:t xml:space="preserve">        </w:t>
      </w:r>
      <w:r w:rsidRPr="005C5903">
        <w:rPr>
          <w:highlight w:val="yellow"/>
          <w:lang w:val="es-CO"/>
        </w:rPr>
        <w:t>s = s + i;</w:t>
      </w:r>
    </w:p>
    <w:p w14:paraId="06DFD3BF" w14:textId="77777777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i++;</w:t>
      </w:r>
    </w:p>
    <w:p w14:paraId="53CB0DB8" w14:textId="77777777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}</w:t>
      </w:r>
    </w:p>
    <w:p w14:paraId="12201050" w14:textId="2FDA22B0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($"La suma de los primeros {n} números naturales es: {s}");</w:t>
      </w:r>
    </w:p>
    <w:p w14:paraId="65F5826F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3: Tabla de multiplicar</w:t>
      </w:r>
    </w:p>
    <w:p w14:paraId="1699BDF5" w14:textId="5E71816B" w:rsidR="002A2A8A" w:rsidRPr="00A82F5F" w:rsidRDefault="00F52FD1">
      <w:pPr>
        <w:rPr>
          <w:lang w:val="es-CO"/>
        </w:rPr>
      </w:pPr>
      <w:r w:rsidRPr="00A82F5F">
        <w:rPr>
          <w:lang w:val="es-CO"/>
        </w:rPr>
        <w:t>Pide al usuario un número y muestra su tabla de multiplicar del 1 al 10.</w:t>
      </w:r>
    </w:p>
    <w:p w14:paraId="5E975E1B" w14:textId="77777777" w:rsidR="0067472B" w:rsidRPr="005C5903" w:rsidRDefault="0067472B" w:rsidP="0067472B">
      <w:pPr>
        <w:rPr>
          <w:highlight w:val="yellow"/>
          <w:lang w:val="es-CO"/>
        </w:rPr>
      </w:pP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i=1, n;</w:t>
      </w:r>
    </w:p>
    <w:p w14:paraId="70021E4D" w14:textId="77777777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("Digite un número: ");</w:t>
      </w:r>
    </w:p>
    <w:p w14:paraId="1C5170C7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  <w:lang w:val="es-CO"/>
        </w:rPr>
        <w:t xml:space="preserve">    </w:t>
      </w:r>
      <w:r w:rsidRPr="005C5903">
        <w:rPr>
          <w:highlight w:val="yellow"/>
        </w:rPr>
        <w:t xml:space="preserve">n = </w:t>
      </w:r>
      <w:proofErr w:type="spellStart"/>
      <w:proofErr w:type="gramStart"/>
      <w:r w:rsidRPr="005C5903">
        <w:rPr>
          <w:highlight w:val="yellow"/>
        </w:rPr>
        <w:t>int.Parse</w:t>
      </w:r>
      <w:proofErr w:type="spellEnd"/>
      <w:proofErr w:type="gramEnd"/>
      <w:r w:rsidRPr="005C5903">
        <w:rPr>
          <w:highlight w:val="yellow"/>
        </w:rPr>
        <w:t>(</w:t>
      </w:r>
      <w:proofErr w:type="spellStart"/>
      <w:r w:rsidRPr="005C5903">
        <w:rPr>
          <w:highlight w:val="yellow"/>
        </w:rPr>
        <w:t>Console.ReadLine</w:t>
      </w:r>
      <w:proofErr w:type="spellEnd"/>
      <w:r w:rsidRPr="005C5903">
        <w:rPr>
          <w:highlight w:val="yellow"/>
        </w:rPr>
        <w:t>());</w:t>
      </w:r>
    </w:p>
    <w:p w14:paraId="7B603F0E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</w:rPr>
        <w:t xml:space="preserve">    while (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>&lt;=</w:t>
      </w:r>
      <w:proofErr w:type="gramStart"/>
      <w:r w:rsidRPr="005C5903">
        <w:rPr>
          <w:highlight w:val="yellow"/>
        </w:rPr>
        <w:t>10){</w:t>
      </w:r>
      <w:proofErr w:type="gramEnd"/>
    </w:p>
    <w:p w14:paraId="36600834" w14:textId="77777777" w:rsidR="0067472B" w:rsidRPr="005C5903" w:rsidRDefault="0067472B" w:rsidP="0067472B">
      <w:pPr>
        <w:rPr>
          <w:highlight w:val="yellow"/>
        </w:rPr>
      </w:pPr>
      <w:r w:rsidRPr="005C5903">
        <w:rPr>
          <w:highlight w:val="yellow"/>
        </w:rPr>
        <w:t xml:space="preserve">        </w:t>
      </w:r>
      <w:proofErr w:type="spellStart"/>
      <w:r w:rsidRPr="005C5903">
        <w:rPr>
          <w:highlight w:val="yellow"/>
        </w:rPr>
        <w:t>Console.WriteLine</w:t>
      </w:r>
      <w:proofErr w:type="spellEnd"/>
      <w:r w:rsidRPr="005C5903">
        <w:rPr>
          <w:highlight w:val="yellow"/>
        </w:rPr>
        <w:t>($"{n} x {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>} = {</w:t>
      </w:r>
      <w:proofErr w:type="spellStart"/>
      <w:r w:rsidRPr="005C5903">
        <w:rPr>
          <w:highlight w:val="yellow"/>
        </w:rPr>
        <w:t>i</w:t>
      </w:r>
      <w:proofErr w:type="spellEnd"/>
      <w:r w:rsidRPr="005C5903">
        <w:rPr>
          <w:highlight w:val="yellow"/>
        </w:rPr>
        <w:t>*n}");</w:t>
      </w:r>
    </w:p>
    <w:p w14:paraId="1D278025" w14:textId="77777777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</w:rPr>
        <w:t xml:space="preserve">        </w:t>
      </w:r>
      <w:r w:rsidRPr="005C5903">
        <w:rPr>
          <w:highlight w:val="yellow"/>
          <w:lang w:val="es-CO"/>
        </w:rPr>
        <w:t>i++;</w:t>
      </w:r>
    </w:p>
    <w:p w14:paraId="437ECAA6" w14:textId="0F6BC956" w:rsidR="0067472B" w:rsidRPr="005C5903" w:rsidRDefault="0067472B" w:rsidP="0067472B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}</w:t>
      </w:r>
    </w:p>
    <w:p w14:paraId="23192D7B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lastRenderedPageBreak/>
        <w:t>Ejercicio 4: Contador de números pares</w:t>
      </w:r>
    </w:p>
    <w:p w14:paraId="17F29A7B" w14:textId="5028E62C" w:rsidR="002A2A8A" w:rsidRPr="00A82F5F" w:rsidRDefault="00F52FD1">
      <w:pPr>
        <w:rPr>
          <w:lang w:val="es-CO"/>
        </w:rPr>
      </w:pPr>
      <w:r w:rsidRPr="00A82F5F">
        <w:rPr>
          <w:lang w:val="es-CO"/>
        </w:rPr>
        <w:t>Solicita al usuario ingresar varios números y determina cuántos de ellos son pares.</w:t>
      </w:r>
    </w:p>
    <w:p w14:paraId="19B61B2E" w14:textId="77777777" w:rsidR="00D81440" w:rsidRPr="005C5903" w:rsidRDefault="00D81440" w:rsidP="00D81440">
      <w:pPr>
        <w:rPr>
          <w:highlight w:val="yellow"/>
          <w:lang w:val="es-CO"/>
        </w:rPr>
      </w:pP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N, </w:t>
      </w:r>
      <w:proofErr w:type="spellStart"/>
      <w:r w:rsidRPr="005C5903">
        <w:rPr>
          <w:highlight w:val="yellow"/>
          <w:lang w:val="es-CO"/>
        </w:rPr>
        <w:t>num</w:t>
      </w:r>
      <w:proofErr w:type="spellEnd"/>
      <w:r w:rsidRPr="005C5903">
        <w:rPr>
          <w:highlight w:val="yellow"/>
          <w:lang w:val="es-CO"/>
        </w:rPr>
        <w:t xml:space="preserve">, </w:t>
      </w:r>
      <w:proofErr w:type="spellStart"/>
      <w:r w:rsidRPr="005C5903">
        <w:rPr>
          <w:highlight w:val="yellow"/>
          <w:lang w:val="es-CO"/>
        </w:rPr>
        <w:t>cont</w:t>
      </w:r>
      <w:proofErr w:type="spellEnd"/>
      <w:r w:rsidRPr="005C5903">
        <w:rPr>
          <w:highlight w:val="yellow"/>
          <w:lang w:val="es-CO"/>
        </w:rPr>
        <w:t>=0;</w:t>
      </w:r>
    </w:p>
    <w:p w14:paraId="7A3D8202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("Cantidad de números que desea ingresar: ");</w:t>
      </w:r>
    </w:p>
    <w:p w14:paraId="24B17FD0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N= </w:t>
      </w:r>
      <w:proofErr w:type="spellStart"/>
      <w:proofErr w:type="gramStart"/>
      <w:r w:rsidRPr="005C5903">
        <w:rPr>
          <w:highlight w:val="yellow"/>
          <w:lang w:val="es-CO"/>
        </w:rPr>
        <w:t>int.Parse</w:t>
      </w:r>
      <w:proofErr w:type="spellEnd"/>
      <w:proofErr w:type="gramEnd"/>
      <w:r w:rsidRPr="005C5903">
        <w:rPr>
          <w:highlight w:val="yellow"/>
          <w:lang w:val="es-CO"/>
        </w:rPr>
        <w:t>(</w:t>
      </w:r>
      <w:proofErr w:type="spellStart"/>
      <w:r w:rsidRPr="005C5903">
        <w:rPr>
          <w:highlight w:val="yellow"/>
          <w:lang w:val="es-CO"/>
        </w:rPr>
        <w:t>Console.ReadLine</w:t>
      </w:r>
      <w:proofErr w:type="spellEnd"/>
      <w:r w:rsidRPr="005C5903">
        <w:rPr>
          <w:highlight w:val="yellow"/>
          <w:lang w:val="es-CO"/>
        </w:rPr>
        <w:t>());</w:t>
      </w:r>
    </w:p>
    <w:p w14:paraId="4881166B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</w:p>
    <w:p w14:paraId="1B45E821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for</w:t>
      </w:r>
      <w:proofErr w:type="spellEnd"/>
      <w:r w:rsidRPr="005C5903">
        <w:rPr>
          <w:highlight w:val="yellow"/>
          <w:lang w:val="es-CO"/>
        </w:rPr>
        <w:t xml:space="preserve"> (</w:t>
      </w: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contador = 1; contador&lt;=N; contador+</w:t>
      </w:r>
      <w:proofErr w:type="gramStart"/>
      <w:r w:rsidRPr="005C5903">
        <w:rPr>
          <w:highlight w:val="yellow"/>
          <w:lang w:val="es-CO"/>
        </w:rPr>
        <w:t>+){</w:t>
      </w:r>
      <w:proofErr w:type="gramEnd"/>
    </w:p>
    <w:p w14:paraId="63E70AFC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($"Ingrese el numero {contador}: ");</w:t>
      </w:r>
    </w:p>
    <w:p w14:paraId="319D4CF3" w14:textId="77777777" w:rsidR="00D81440" w:rsidRPr="005C5903" w:rsidRDefault="00D81440" w:rsidP="00D81440">
      <w:pPr>
        <w:rPr>
          <w:highlight w:val="yellow"/>
        </w:rPr>
      </w:pPr>
      <w:r w:rsidRPr="005C5903">
        <w:rPr>
          <w:highlight w:val="yellow"/>
          <w:lang w:val="es-CO"/>
        </w:rPr>
        <w:t xml:space="preserve">       </w:t>
      </w:r>
      <w:r w:rsidRPr="005C5903">
        <w:rPr>
          <w:highlight w:val="yellow"/>
        </w:rPr>
        <w:t xml:space="preserve">num = </w:t>
      </w:r>
      <w:proofErr w:type="spellStart"/>
      <w:proofErr w:type="gramStart"/>
      <w:r w:rsidRPr="005C5903">
        <w:rPr>
          <w:highlight w:val="yellow"/>
        </w:rPr>
        <w:t>int.Parse</w:t>
      </w:r>
      <w:proofErr w:type="spellEnd"/>
      <w:proofErr w:type="gramEnd"/>
      <w:r w:rsidRPr="005C5903">
        <w:rPr>
          <w:highlight w:val="yellow"/>
        </w:rPr>
        <w:t>(</w:t>
      </w:r>
      <w:proofErr w:type="spellStart"/>
      <w:r w:rsidRPr="005C5903">
        <w:rPr>
          <w:highlight w:val="yellow"/>
        </w:rPr>
        <w:t>Console.ReadLine</w:t>
      </w:r>
      <w:proofErr w:type="spellEnd"/>
      <w:r w:rsidRPr="005C5903">
        <w:rPr>
          <w:highlight w:val="yellow"/>
        </w:rPr>
        <w:t>());</w:t>
      </w:r>
    </w:p>
    <w:p w14:paraId="7A9DD33A" w14:textId="77777777" w:rsidR="00D81440" w:rsidRPr="005C5903" w:rsidRDefault="00D81440" w:rsidP="00D81440">
      <w:pPr>
        <w:rPr>
          <w:highlight w:val="yellow"/>
        </w:rPr>
      </w:pPr>
      <w:r w:rsidRPr="005C5903">
        <w:rPr>
          <w:highlight w:val="yellow"/>
        </w:rPr>
        <w:t xml:space="preserve">       </w:t>
      </w:r>
    </w:p>
    <w:p w14:paraId="13BD46D1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</w:rPr>
        <w:t xml:space="preserve">       </w:t>
      </w:r>
      <w:proofErr w:type="spellStart"/>
      <w:r w:rsidRPr="005C5903">
        <w:rPr>
          <w:highlight w:val="yellow"/>
          <w:lang w:val="es-CO"/>
        </w:rPr>
        <w:t>if</w:t>
      </w:r>
      <w:proofErr w:type="spellEnd"/>
      <w:r w:rsidRPr="005C5903">
        <w:rPr>
          <w:highlight w:val="yellow"/>
          <w:lang w:val="es-CO"/>
        </w:rPr>
        <w:t>(num%2==</w:t>
      </w:r>
      <w:proofErr w:type="gramStart"/>
      <w:r w:rsidRPr="005C5903">
        <w:rPr>
          <w:highlight w:val="yellow"/>
          <w:lang w:val="es-CO"/>
        </w:rPr>
        <w:t>0){</w:t>
      </w:r>
      <w:proofErr w:type="gramEnd"/>
    </w:p>
    <w:p w14:paraId="5F528562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   </w:t>
      </w:r>
      <w:proofErr w:type="spellStart"/>
      <w:r w:rsidRPr="005C5903">
        <w:rPr>
          <w:highlight w:val="yellow"/>
          <w:lang w:val="es-CO"/>
        </w:rPr>
        <w:t>cont</w:t>
      </w:r>
      <w:proofErr w:type="spellEnd"/>
      <w:r w:rsidRPr="005C5903">
        <w:rPr>
          <w:highlight w:val="yellow"/>
          <w:lang w:val="es-CO"/>
        </w:rPr>
        <w:t>++;</w:t>
      </w:r>
    </w:p>
    <w:p w14:paraId="7BD3E90C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}</w:t>
      </w:r>
    </w:p>
    <w:p w14:paraId="0BA07982" w14:textId="77777777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}</w:t>
      </w:r>
    </w:p>
    <w:p w14:paraId="4C12F5DC" w14:textId="2662255A" w:rsidR="00D81440" w:rsidRPr="005C5903" w:rsidRDefault="00D81440" w:rsidP="00D81440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($"La cantidad de números pares ingresados es: {</w:t>
      </w:r>
      <w:proofErr w:type="spellStart"/>
      <w:r w:rsidRPr="005C5903">
        <w:rPr>
          <w:highlight w:val="yellow"/>
          <w:lang w:val="es-CO"/>
        </w:rPr>
        <w:t>cont</w:t>
      </w:r>
      <w:proofErr w:type="spellEnd"/>
      <w:r w:rsidRPr="005C5903">
        <w:rPr>
          <w:highlight w:val="yellow"/>
          <w:lang w:val="es-CO"/>
        </w:rPr>
        <w:t>}");</w:t>
      </w:r>
    </w:p>
    <w:p w14:paraId="511D2F82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5: Promedio de notas</w:t>
      </w:r>
    </w:p>
    <w:p w14:paraId="67B46B5C" w14:textId="2990F297" w:rsidR="002A2A8A" w:rsidRPr="00A82F5F" w:rsidRDefault="00F52FD1">
      <w:pPr>
        <w:rPr>
          <w:lang w:val="es-CO"/>
        </w:rPr>
      </w:pPr>
      <w:r w:rsidRPr="00A82F5F">
        <w:rPr>
          <w:lang w:val="es-CO"/>
        </w:rPr>
        <w:t>Solicita al usuario el número de notas a ingresar, luego pide cada nota y calcula el promedio.</w:t>
      </w:r>
    </w:p>
    <w:p w14:paraId="2A1AB40A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</w:t>
      </w:r>
      <w:proofErr w:type="spellStart"/>
      <w:r w:rsidRPr="005C5903">
        <w:rPr>
          <w:highlight w:val="yellow"/>
          <w:lang w:val="es-CO"/>
        </w:rPr>
        <w:t>numNotas</w:t>
      </w:r>
      <w:proofErr w:type="spellEnd"/>
      <w:r w:rsidRPr="005C5903">
        <w:rPr>
          <w:highlight w:val="yellow"/>
          <w:lang w:val="es-CO"/>
        </w:rPr>
        <w:t>;</w:t>
      </w:r>
    </w:p>
    <w:p w14:paraId="5D79A93D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double</w:t>
      </w:r>
      <w:proofErr w:type="spellEnd"/>
      <w:r w:rsidRPr="005C5903">
        <w:rPr>
          <w:highlight w:val="yellow"/>
          <w:lang w:val="es-CO"/>
        </w:rPr>
        <w:t xml:space="preserve"> nota, </w:t>
      </w:r>
      <w:proofErr w:type="spellStart"/>
      <w:r w:rsidRPr="005C5903">
        <w:rPr>
          <w:highlight w:val="yellow"/>
          <w:lang w:val="es-CO"/>
        </w:rPr>
        <w:t>prom</w:t>
      </w:r>
      <w:proofErr w:type="spellEnd"/>
      <w:r w:rsidRPr="005C5903">
        <w:rPr>
          <w:highlight w:val="yellow"/>
          <w:lang w:val="es-CO"/>
        </w:rPr>
        <w:t>, suma=0;</w:t>
      </w:r>
    </w:p>
    <w:p w14:paraId="1F5E7F8D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("Número de notas a ingresar: ");</w:t>
      </w:r>
    </w:p>
    <w:p w14:paraId="074FF767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numNotas</w:t>
      </w:r>
      <w:proofErr w:type="spellEnd"/>
      <w:r w:rsidRPr="005C5903">
        <w:rPr>
          <w:highlight w:val="yellow"/>
          <w:lang w:val="es-CO"/>
        </w:rPr>
        <w:t xml:space="preserve"> = </w:t>
      </w:r>
      <w:proofErr w:type="spellStart"/>
      <w:proofErr w:type="gramStart"/>
      <w:r w:rsidRPr="005C5903">
        <w:rPr>
          <w:highlight w:val="yellow"/>
          <w:lang w:val="es-CO"/>
        </w:rPr>
        <w:t>int.Parse</w:t>
      </w:r>
      <w:proofErr w:type="spellEnd"/>
      <w:proofErr w:type="gramEnd"/>
      <w:r w:rsidRPr="005C5903">
        <w:rPr>
          <w:highlight w:val="yellow"/>
          <w:lang w:val="es-CO"/>
        </w:rPr>
        <w:t>(</w:t>
      </w:r>
      <w:proofErr w:type="spellStart"/>
      <w:r w:rsidRPr="005C5903">
        <w:rPr>
          <w:highlight w:val="yellow"/>
          <w:lang w:val="es-CO"/>
        </w:rPr>
        <w:t>Console.ReadLine</w:t>
      </w:r>
      <w:proofErr w:type="spellEnd"/>
      <w:r w:rsidRPr="005C5903">
        <w:rPr>
          <w:highlight w:val="yellow"/>
          <w:lang w:val="es-CO"/>
        </w:rPr>
        <w:t>());</w:t>
      </w:r>
    </w:p>
    <w:p w14:paraId="21D2E038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</w:p>
    <w:p w14:paraId="31F087DB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for</w:t>
      </w:r>
      <w:proofErr w:type="spellEnd"/>
      <w:r w:rsidRPr="005C5903">
        <w:rPr>
          <w:highlight w:val="yellow"/>
          <w:lang w:val="es-CO"/>
        </w:rPr>
        <w:t xml:space="preserve"> (</w:t>
      </w: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contador = 1; contador &lt;= </w:t>
      </w:r>
      <w:proofErr w:type="spellStart"/>
      <w:r w:rsidRPr="005C5903">
        <w:rPr>
          <w:highlight w:val="yellow"/>
          <w:lang w:val="es-CO"/>
        </w:rPr>
        <w:t>numNotas</w:t>
      </w:r>
      <w:proofErr w:type="spellEnd"/>
      <w:r w:rsidRPr="005C5903">
        <w:rPr>
          <w:highlight w:val="yellow"/>
          <w:lang w:val="es-CO"/>
        </w:rPr>
        <w:t>; contador+</w:t>
      </w:r>
      <w:proofErr w:type="gramStart"/>
      <w:r w:rsidRPr="005C5903">
        <w:rPr>
          <w:highlight w:val="yellow"/>
          <w:lang w:val="es-CO"/>
        </w:rPr>
        <w:t>+){</w:t>
      </w:r>
      <w:proofErr w:type="gramEnd"/>
    </w:p>
    <w:p w14:paraId="7398A948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 xml:space="preserve">($"Ingrese la nota </w:t>
      </w:r>
      <w:proofErr w:type="spellStart"/>
      <w:r w:rsidRPr="005C5903">
        <w:rPr>
          <w:highlight w:val="yellow"/>
          <w:lang w:val="es-CO"/>
        </w:rPr>
        <w:t>numero</w:t>
      </w:r>
      <w:proofErr w:type="spellEnd"/>
      <w:r w:rsidRPr="005C5903">
        <w:rPr>
          <w:highlight w:val="yellow"/>
          <w:lang w:val="es-CO"/>
        </w:rPr>
        <w:t xml:space="preserve"> {contador}: ");</w:t>
      </w:r>
    </w:p>
    <w:p w14:paraId="42A32F5C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nota = </w:t>
      </w:r>
      <w:proofErr w:type="spellStart"/>
      <w:proofErr w:type="gramStart"/>
      <w:r w:rsidRPr="005C5903">
        <w:rPr>
          <w:highlight w:val="yellow"/>
          <w:lang w:val="es-CO"/>
        </w:rPr>
        <w:t>double.Parse</w:t>
      </w:r>
      <w:proofErr w:type="spellEnd"/>
      <w:proofErr w:type="gramEnd"/>
      <w:r w:rsidRPr="005C5903">
        <w:rPr>
          <w:highlight w:val="yellow"/>
          <w:lang w:val="es-CO"/>
        </w:rPr>
        <w:t>(</w:t>
      </w:r>
      <w:proofErr w:type="spellStart"/>
      <w:r w:rsidRPr="005C5903">
        <w:rPr>
          <w:highlight w:val="yellow"/>
          <w:lang w:val="es-CO"/>
        </w:rPr>
        <w:t>Console.ReadLine</w:t>
      </w:r>
      <w:proofErr w:type="spellEnd"/>
      <w:r w:rsidRPr="005C5903">
        <w:rPr>
          <w:highlight w:val="yellow"/>
          <w:lang w:val="es-CO"/>
        </w:rPr>
        <w:t>());</w:t>
      </w:r>
    </w:p>
    <w:p w14:paraId="095CAE2C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suma = suma + nota;</w:t>
      </w:r>
    </w:p>
    <w:p w14:paraId="439287FB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}</w:t>
      </w:r>
    </w:p>
    <w:p w14:paraId="67777249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lastRenderedPageBreak/>
        <w:t xml:space="preserve">    </w:t>
      </w:r>
      <w:proofErr w:type="spellStart"/>
      <w:r w:rsidRPr="005C5903">
        <w:rPr>
          <w:highlight w:val="yellow"/>
          <w:lang w:val="es-CO"/>
        </w:rPr>
        <w:t>prom</w:t>
      </w:r>
      <w:proofErr w:type="spellEnd"/>
      <w:r w:rsidRPr="005C5903">
        <w:rPr>
          <w:highlight w:val="yellow"/>
          <w:lang w:val="es-CO"/>
        </w:rPr>
        <w:t xml:space="preserve"> = suma / </w:t>
      </w:r>
      <w:proofErr w:type="spellStart"/>
      <w:r w:rsidRPr="005C5903">
        <w:rPr>
          <w:highlight w:val="yellow"/>
          <w:lang w:val="es-CO"/>
        </w:rPr>
        <w:t>numNotas</w:t>
      </w:r>
      <w:proofErr w:type="spellEnd"/>
      <w:r w:rsidRPr="005C5903">
        <w:rPr>
          <w:highlight w:val="yellow"/>
          <w:lang w:val="es-CO"/>
        </w:rPr>
        <w:t>;</w:t>
      </w:r>
    </w:p>
    <w:p w14:paraId="6C684D02" w14:textId="77777777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</w:p>
    <w:p w14:paraId="38B74839" w14:textId="785F348B" w:rsidR="00E63522" w:rsidRPr="005C5903" w:rsidRDefault="00E63522" w:rsidP="00E63522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($"El promedio de las notas ingresadas es de {</w:t>
      </w:r>
      <w:proofErr w:type="spellStart"/>
      <w:r w:rsidRPr="005C5903">
        <w:rPr>
          <w:highlight w:val="yellow"/>
          <w:lang w:val="es-CO"/>
        </w:rPr>
        <w:t>prom</w:t>
      </w:r>
      <w:proofErr w:type="spellEnd"/>
      <w:r w:rsidRPr="005C5903">
        <w:rPr>
          <w:highlight w:val="yellow"/>
          <w:lang w:val="es-CO"/>
        </w:rPr>
        <w:t>}");</w:t>
      </w:r>
    </w:p>
    <w:p w14:paraId="0F87A029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6: Números impares entre 1 y 50</w:t>
      </w:r>
    </w:p>
    <w:p w14:paraId="43A5F6D5" w14:textId="5EB8A6F3" w:rsidR="00A82F5F" w:rsidRDefault="00F52FD1">
      <w:pPr>
        <w:rPr>
          <w:lang w:val="es-CO"/>
        </w:rPr>
      </w:pPr>
      <w:r w:rsidRPr="00A82F5F">
        <w:rPr>
          <w:lang w:val="es-CO"/>
        </w:rPr>
        <w:t>Muestra en pantalla todos los números impares que hay entre 1 y 50.</w:t>
      </w:r>
    </w:p>
    <w:p w14:paraId="6E229C4F" w14:textId="77777777" w:rsidR="00A82F5F" w:rsidRPr="005C5903" w:rsidRDefault="00A82F5F" w:rsidP="00A82F5F">
      <w:pPr>
        <w:rPr>
          <w:highlight w:val="yellow"/>
          <w:lang w:val="es-CO"/>
        </w:rPr>
      </w:pP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("Números impares entre 1 y 50");</w:t>
      </w:r>
    </w:p>
    <w:p w14:paraId="40D36B26" w14:textId="77777777" w:rsidR="00A82F5F" w:rsidRPr="005C5903" w:rsidRDefault="00A82F5F" w:rsidP="00A82F5F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</w:p>
    <w:p w14:paraId="09C272BD" w14:textId="77777777" w:rsidR="00A82F5F" w:rsidRPr="005C5903" w:rsidRDefault="00A82F5F" w:rsidP="00A82F5F">
      <w:pPr>
        <w:rPr>
          <w:highlight w:val="yellow"/>
        </w:rPr>
      </w:pPr>
      <w:r w:rsidRPr="005C5903">
        <w:rPr>
          <w:highlight w:val="yellow"/>
          <w:lang w:val="es-CO"/>
        </w:rPr>
        <w:t xml:space="preserve">    </w:t>
      </w:r>
      <w:r w:rsidRPr="005C5903">
        <w:rPr>
          <w:highlight w:val="yellow"/>
        </w:rPr>
        <w:t>for (int num = 1; num &lt;= 50; num+</w:t>
      </w:r>
      <w:proofErr w:type="gramStart"/>
      <w:r w:rsidRPr="005C5903">
        <w:rPr>
          <w:highlight w:val="yellow"/>
        </w:rPr>
        <w:t>+){</w:t>
      </w:r>
      <w:proofErr w:type="gramEnd"/>
    </w:p>
    <w:p w14:paraId="03B87FA6" w14:textId="77777777" w:rsidR="00A82F5F" w:rsidRPr="005C5903" w:rsidRDefault="00A82F5F" w:rsidP="00A82F5F">
      <w:pPr>
        <w:rPr>
          <w:highlight w:val="yellow"/>
        </w:rPr>
      </w:pPr>
      <w:r w:rsidRPr="005C5903">
        <w:rPr>
          <w:highlight w:val="yellow"/>
        </w:rPr>
        <w:t xml:space="preserve">        if (num % </w:t>
      </w:r>
      <w:proofErr w:type="gramStart"/>
      <w:r w:rsidRPr="005C5903">
        <w:rPr>
          <w:highlight w:val="yellow"/>
        </w:rPr>
        <w:t>2 !</w:t>
      </w:r>
      <w:proofErr w:type="gramEnd"/>
      <w:r w:rsidRPr="005C5903">
        <w:rPr>
          <w:highlight w:val="yellow"/>
        </w:rPr>
        <w:t>= 0)</w:t>
      </w:r>
    </w:p>
    <w:p w14:paraId="5805C59D" w14:textId="77777777" w:rsidR="00A82F5F" w:rsidRPr="005C5903" w:rsidRDefault="00A82F5F" w:rsidP="00A82F5F">
      <w:pPr>
        <w:rPr>
          <w:highlight w:val="yellow"/>
        </w:rPr>
      </w:pPr>
      <w:r w:rsidRPr="005C5903">
        <w:rPr>
          <w:highlight w:val="yellow"/>
        </w:rPr>
        <w:t xml:space="preserve">            </w:t>
      </w:r>
      <w:proofErr w:type="spellStart"/>
      <w:r w:rsidRPr="005C5903">
        <w:rPr>
          <w:highlight w:val="yellow"/>
        </w:rPr>
        <w:t>Console.WriteLine</w:t>
      </w:r>
      <w:proofErr w:type="spellEnd"/>
      <w:r w:rsidRPr="005C5903">
        <w:rPr>
          <w:highlight w:val="yellow"/>
        </w:rPr>
        <w:t>(num);</w:t>
      </w:r>
    </w:p>
    <w:p w14:paraId="6CE9B268" w14:textId="707B0EB8" w:rsidR="00A82F5F" w:rsidRPr="005C5903" w:rsidRDefault="00A82F5F" w:rsidP="00A82F5F">
      <w:pPr>
        <w:rPr>
          <w:highlight w:val="yellow"/>
          <w:lang w:val="es-CO"/>
        </w:rPr>
      </w:pPr>
      <w:r w:rsidRPr="005C5903">
        <w:rPr>
          <w:highlight w:val="yellow"/>
        </w:rPr>
        <w:t xml:space="preserve">    </w:t>
      </w:r>
      <w:r w:rsidRPr="005C5903">
        <w:rPr>
          <w:highlight w:val="yellow"/>
          <w:lang w:val="es-CO"/>
        </w:rPr>
        <w:t>}</w:t>
      </w:r>
    </w:p>
    <w:p w14:paraId="712154DA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7: Adivina el número</w:t>
      </w:r>
    </w:p>
    <w:p w14:paraId="26C11FD0" w14:textId="6D9D0FE9" w:rsidR="002A2A8A" w:rsidRDefault="00F52FD1">
      <w:pPr>
        <w:rPr>
          <w:lang w:val="es-CO"/>
        </w:rPr>
      </w:pPr>
      <w:r w:rsidRPr="00A82F5F">
        <w:rPr>
          <w:lang w:val="es-CO"/>
        </w:rPr>
        <w:t>Genera un número secreto y permite al usuario intentar adivinarlo hasta que acierte.</w:t>
      </w:r>
    </w:p>
    <w:p w14:paraId="3C022779" w14:textId="77777777" w:rsidR="00A23D1E" w:rsidRPr="005C5903" w:rsidRDefault="00A23D1E" w:rsidP="00A23D1E">
      <w:pPr>
        <w:rPr>
          <w:highlight w:val="yellow"/>
          <w:lang w:val="es-CO"/>
        </w:rPr>
      </w:pP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</w:t>
      </w:r>
      <w:proofErr w:type="spellStart"/>
      <w:r w:rsidRPr="005C5903">
        <w:rPr>
          <w:highlight w:val="yellow"/>
          <w:lang w:val="es-CO"/>
        </w:rPr>
        <w:t>nS</w:t>
      </w:r>
      <w:proofErr w:type="spellEnd"/>
      <w:r w:rsidRPr="005C5903">
        <w:rPr>
          <w:highlight w:val="yellow"/>
          <w:lang w:val="es-CO"/>
        </w:rPr>
        <w:t xml:space="preserve"> = 7, intento;</w:t>
      </w:r>
    </w:p>
    <w:p w14:paraId="39B11C9B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</w:p>
    <w:p w14:paraId="5AA3435E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("Adivina el número secreto entre 1 y 10");</w:t>
      </w:r>
    </w:p>
    <w:p w14:paraId="445C5DEA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do {</w:t>
      </w:r>
    </w:p>
    <w:p w14:paraId="268BC203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 xml:space="preserve">("Ingresa tu intento: "); </w:t>
      </w:r>
    </w:p>
    <w:p w14:paraId="5A9EA50F" w14:textId="77777777" w:rsidR="00A23D1E" w:rsidRPr="005C5903" w:rsidRDefault="00A23D1E" w:rsidP="00A23D1E">
      <w:pPr>
        <w:rPr>
          <w:highlight w:val="yellow"/>
        </w:rPr>
      </w:pPr>
      <w:r w:rsidRPr="005C5903">
        <w:rPr>
          <w:highlight w:val="yellow"/>
          <w:lang w:val="es-CO"/>
        </w:rPr>
        <w:t xml:space="preserve">        </w:t>
      </w:r>
      <w:proofErr w:type="spellStart"/>
      <w:r w:rsidRPr="005C5903">
        <w:rPr>
          <w:highlight w:val="yellow"/>
        </w:rPr>
        <w:t>intento</w:t>
      </w:r>
      <w:proofErr w:type="spellEnd"/>
      <w:r w:rsidRPr="005C5903">
        <w:rPr>
          <w:highlight w:val="yellow"/>
        </w:rPr>
        <w:t xml:space="preserve"> = </w:t>
      </w:r>
      <w:proofErr w:type="spellStart"/>
      <w:proofErr w:type="gramStart"/>
      <w:r w:rsidRPr="005C5903">
        <w:rPr>
          <w:highlight w:val="yellow"/>
        </w:rPr>
        <w:t>int.Parse</w:t>
      </w:r>
      <w:proofErr w:type="spellEnd"/>
      <w:proofErr w:type="gramEnd"/>
      <w:r w:rsidRPr="005C5903">
        <w:rPr>
          <w:highlight w:val="yellow"/>
        </w:rPr>
        <w:t>(</w:t>
      </w:r>
      <w:proofErr w:type="spellStart"/>
      <w:r w:rsidRPr="005C5903">
        <w:rPr>
          <w:highlight w:val="yellow"/>
        </w:rPr>
        <w:t>Console.ReadLine</w:t>
      </w:r>
      <w:proofErr w:type="spellEnd"/>
      <w:r w:rsidRPr="005C5903">
        <w:rPr>
          <w:highlight w:val="yellow"/>
        </w:rPr>
        <w:t>());</w:t>
      </w:r>
    </w:p>
    <w:p w14:paraId="132F2497" w14:textId="77777777" w:rsidR="00A23D1E" w:rsidRPr="005C5903" w:rsidRDefault="00A23D1E" w:rsidP="00A23D1E">
      <w:pPr>
        <w:rPr>
          <w:highlight w:val="yellow"/>
        </w:rPr>
      </w:pPr>
      <w:r w:rsidRPr="005C5903">
        <w:rPr>
          <w:highlight w:val="yellow"/>
        </w:rPr>
        <w:t xml:space="preserve">        </w:t>
      </w:r>
    </w:p>
    <w:p w14:paraId="129B7D2A" w14:textId="77777777" w:rsidR="00A23D1E" w:rsidRPr="005C5903" w:rsidRDefault="00A23D1E" w:rsidP="00A23D1E">
      <w:pPr>
        <w:rPr>
          <w:highlight w:val="yellow"/>
        </w:rPr>
      </w:pPr>
      <w:r w:rsidRPr="005C5903">
        <w:rPr>
          <w:highlight w:val="yellow"/>
        </w:rPr>
        <w:t xml:space="preserve">        if(</w:t>
      </w:r>
      <w:proofErr w:type="spellStart"/>
      <w:r w:rsidRPr="005C5903">
        <w:rPr>
          <w:highlight w:val="yellow"/>
        </w:rPr>
        <w:t>intento</w:t>
      </w:r>
      <w:proofErr w:type="spellEnd"/>
      <w:r w:rsidRPr="005C5903">
        <w:rPr>
          <w:highlight w:val="yellow"/>
        </w:rPr>
        <w:t>&lt;</w:t>
      </w:r>
      <w:proofErr w:type="spellStart"/>
      <w:r w:rsidRPr="005C5903">
        <w:rPr>
          <w:highlight w:val="yellow"/>
        </w:rPr>
        <w:t>nS</w:t>
      </w:r>
      <w:proofErr w:type="spellEnd"/>
      <w:proofErr w:type="gramStart"/>
      <w:r w:rsidRPr="005C5903">
        <w:rPr>
          <w:highlight w:val="yellow"/>
        </w:rPr>
        <w:t>){</w:t>
      </w:r>
      <w:proofErr w:type="gramEnd"/>
    </w:p>
    <w:p w14:paraId="721D7298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</w:rPr>
        <w:t xml:space="preserve">        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("El número secreto es mayor");</w:t>
      </w:r>
    </w:p>
    <w:p w14:paraId="6EC23637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} </w:t>
      </w:r>
      <w:proofErr w:type="spellStart"/>
      <w:r w:rsidRPr="005C5903">
        <w:rPr>
          <w:highlight w:val="yellow"/>
          <w:lang w:val="es-CO"/>
        </w:rPr>
        <w:t>else</w:t>
      </w:r>
      <w:proofErr w:type="spellEnd"/>
      <w:r w:rsidRPr="005C5903">
        <w:rPr>
          <w:highlight w:val="yellow"/>
          <w:lang w:val="es-CO"/>
        </w:rPr>
        <w:t xml:space="preserve"> </w:t>
      </w:r>
      <w:proofErr w:type="spellStart"/>
      <w:r w:rsidRPr="005C5903">
        <w:rPr>
          <w:highlight w:val="yellow"/>
          <w:lang w:val="es-CO"/>
        </w:rPr>
        <w:t>if</w:t>
      </w:r>
      <w:proofErr w:type="spellEnd"/>
      <w:r w:rsidRPr="005C5903">
        <w:rPr>
          <w:highlight w:val="yellow"/>
          <w:lang w:val="es-CO"/>
        </w:rPr>
        <w:t xml:space="preserve"> (intento&gt;</w:t>
      </w:r>
      <w:proofErr w:type="spellStart"/>
      <w:proofErr w:type="gramStart"/>
      <w:r w:rsidRPr="005C5903">
        <w:rPr>
          <w:highlight w:val="yellow"/>
          <w:lang w:val="es-CO"/>
        </w:rPr>
        <w:t>nS</w:t>
      </w:r>
      <w:proofErr w:type="spellEnd"/>
      <w:r w:rsidRPr="005C5903">
        <w:rPr>
          <w:highlight w:val="yellow"/>
          <w:lang w:val="es-CO"/>
        </w:rPr>
        <w:t>){</w:t>
      </w:r>
      <w:proofErr w:type="gramEnd"/>
    </w:p>
    <w:p w14:paraId="2BA6C5B5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("El número secreto es menor");</w:t>
      </w:r>
    </w:p>
    <w:p w14:paraId="37FB6F9F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} </w:t>
      </w:r>
      <w:proofErr w:type="spellStart"/>
      <w:r w:rsidRPr="005C5903">
        <w:rPr>
          <w:highlight w:val="yellow"/>
          <w:lang w:val="es-CO"/>
        </w:rPr>
        <w:t>else</w:t>
      </w:r>
      <w:proofErr w:type="spellEnd"/>
      <w:r w:rsidRPr="005C5903">
        <w:rPr>
          <w:highlight w:val="yellow"/>
          <w:lang w:val="es-CO"/>
        </w:rPr>
        <w:t xml:space="preserve"> {</w:t>
      </w:r>
    </w:p>
    <w:p w14:paraId="43F5E973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("Has adivinado el número secreto");</w:t>
      </w:r>
    </w:p>
    <w:p w14:paraId="4C09AD94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}</w:t>
      </w:r>
    </w:p>
    <w:p w14:paraId="3D785FCC" w14:textId="2A54E793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lastRenderedPageBreak/>
        <w:t xml:space="preserve">    } </w:t>
      </w:r>
      <w:proofErr w:type="spellStart"/>
      <w:proofErr w:type="gramStart"/>
      <w:r w:rsidRPr="005C5903">
        <w:rPr>
          <w:highlight w:val="yellow"/>
          <w:lang w:val="es-CO"/>
        </w:rPr>
        <w:t>while</w:t>
      </w:r>
      <w:proofErr w:type="spellEnd"/>
      <w:r w:rsidRPr="005C5903">
        <w:rPr>
          <w:highlight w:val="yellow"/>
          <w:lang w:val="es-CO"/>
        </w:rPr>
        <w:t>(</w:t>
      </w:r>
      <w:proofErr w:type="gramEnd"/>
      <w:r w:rsidRPr="005C5903">
        <w:rPr>
          <w:highlight w:val="yellow"/>
          <w:lang w:val="es-CO"/>
        </w:rPr>
        <w:t xml:space="preserve">intento!= </w:t>
      </w:r>
      <w:proofErr w:type="spellStart"/>
      <w:r w:rsidRPr="005C5903">
        <w:rPr>
          <w:highlight w:val="yellow"/>
          <w:lang w:val="es-CO"/>
        </w:rPr>
        <w:t>nS</w:t>
      </w:r>
      <w:proofErr w:type="spellEnd"/>
      <w:r w:rsidRPr="005C5903">
        <w:rPr>
          <w:highlight w:val="yellow"/>
          <w:lang w:val="es-CO"/>
        </w:rPr>
        <w:t>);</w:t>
      </w:r>
    </w:p>
    <w:p w14:paraId="59EE48B3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8: Contar dígitos de un número</w:t>
      </w:r>
    </w:p>
    <w:p w14:paraId="2567E893" w14:textId="1644BFF5" w:rsidR="002A2A8A" w:rsidRDefault="00F52FD1">
      <w:pPr>
        <w:rPr>
          <w:lang w:val="es-CO"/>
        </w:rPr>
      </w:pPr>
      <w:r w:rsidRPr="00A82F5F">
        <w:rPr>
          <w:lang w:val="es-CO"/>
        </w:rPr>
        <w:t>Pide un número entero y determina cuántos dígitos tiene.</w:t>
      </w:r>
    </w:p>
    <w:p w14:paraId="39F1964D" w14:textId="77777777" w:rsidR="00A23D1E" w:rsidRPr="005C5903" w:rsidRDefault="00A23D1E" w:rsidP="00A23D1E">
      <w:pPr>
        <w:rPr>
          <w:highlight w:val="yellow"/>
          <w:lang w:val="es-CO"/>
        </w:rPr>
      </w:pP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numero, </w:t>
      </w:r>
      <w:proofErr w:type="spellStart"/>
      <w:r w:rsidRPr="005C5903">
        <w:rPr>
          <w:highlight w:val="yellow"/>
          <w:lang w:val="es-CO"/>
        </w:rPr>
        <w:t>nO</w:t>
      </w:r>
      <w:proofErr w:type="spellEnd"/>
      <w:r w:rsidRPr="005C5903">
        <w:rPr>
          <w:highlight w:val="yellow"/>
          <w:lang w:val="es-CO"/>
        </w:rPr>
        <w:t>, contador=0;</w:t>
      </w:r>
    </w:p>
    <w:p w14:paraId="041FE4F6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("Ingrese un número entero: ");</w:t>
      </w:r>
    </w:p>
    <w:p w14:paraId="569F74CD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numero = </w:t>
      </w:r>
      <w:proofErr w:type="spellStart"/>
      <w:proofErr w:type="gramStart"/>
      <w:r w:rsidRPr="005C5903">
        <w:rPr>
          <w:highlight w:val="yellow"/>
          <w:lang w:val="es-CO"/>
        </w:rPr>
        <w:t>int.Parse</w:t>
      </w:r>
      <w:proofErr w:type="spellEnd"/>
      <w:proofErr w:type="gramEnd"/>
      <w:r w:rsidRPr="005C5903">
        <w:rPr>
          <w:highlight w:val="yellow"/>
          <w:lang w:val="es-CO"/>
        </w:rPr>
        <w:t>(</w:t>
      </w:r>
      <w:proofErr w:type="spellStart"/>
      <w:r w:rsidRPr="005C5903">
        <w:rPr>
          <w:highlight w:val="yellow"/>
          <w:lang w:val="es-CO"/>
        </w:rPr>
        <w:t>Console.ReadLine</w:t>
      </w:r>
      <w:proofErr w:type="spellEnd"/>
      <w:r w:rsidRPr="005C5903">
        <w:rPr>
          <w:highlight w:val="yellow"/>
          <w:lang w:val="es-CO"/>
        </w:rPr>
        <w:t>());</w:t>
      </w:r>
    </w:p>
    <w:p w14:paraId="3E50C898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nO</w:t>
      </w:r>
      <w:proofErr w:type="spellEnd"/>
      <w:r w:rsidRPr="005C5903">
        <w:rPr>
          <w:highlight w:val="yellow"/>
          <w:lang w:val="es-CO"/>
        </w:rPr>
        <w:t xml:space="preserve"> = numero;</w:t>
      </w:r>
    </w:p>
    <w:p w14:paraId="3C2C4D2E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</w:p>
    <w:p w14:paraId="0A99AF03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if</w:t>
      </w:r>
      <w:proofErr w:type="spellEnd"/>
      <w:r w:rsidRPr="005C5903">
        <w:rPr>
          <w:highlight w:val="yellow"/>
          <w:lang w:val="es-CO"/>
        </w:rPr>
        <w:t xml:space="preserve"> (numero == </w:t>
      </w:r>
      <w:proofErr w:type="gramStart"/>
      <w:r w:rsidRPr="005C5903">
        <w:rPr>
          <w:highlight w:val="yellow"/>
          <w:lang w:val="es-CO"/>
        </w:rPr>
        <w:t>0){</w:t>
      </w:r>
      <w:proofErr w:type="gramEnd"/>
    </w:p>
    <w:p w14:paraId="44DBBCA3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contador=1;</w:t>
      </w:r>
    </w:p>
    <w:p w14:paraId="3CE09C0C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} </w:t>
      </w:r>
      <w:proofErr w:type="spellStart"/>
      <w:r w:rsidRPr="005C5903">
        <w:rPr>
          <w:highlight w:val="yellow"/>
          <w:lang w:val="es-CO"/>
        </w:rPr>
        <w:t>else</w:t>
      </w:r>
      <w:proofErr w:type="spellEnd"/>
      <w:r w:rsidRPr="005C5903">
        <w:rPr>
          <w:highlight w:val="yellow"/>
          <w:lang w:val="es-CO"/>
        </w:rPr>
        <w:t xml:space="preserve"> {</w:t>
      </w:r>
    </w:p>
    <w:p w14:paraId="0FCF423E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</w:t>
      </w:r>
      <w:proofErr w:type="spellStart"/>
      <w:r w:rsidRPr="005C5903">
        <w:rPr>
          <w:highlight w:val="yellow"/>
          <w:lang w:val="es-CO"/>
        </w:rPr>
        <w:t>if</w:t>
      </w:r>
      <w:proofErr w:type="spellEnd"/>
      <w:r w:rsidRPr="005C5903">
        <w:rPr>
          <w:highlight w:val="yellow"/>
          <w:lang w:val="es-CO"/>
        </w:rPr>
        <w:t xml:space="preserve"> (numero&lt;</w:t>
      </w:r>
      <w:proofErr w:type="gramStart"/>
      <w:r w:rsidRPr="005C5903">
        <w:rPr>
          <w:highlight w:val="yellow"/>
          <w:lang w:val="es-CO"/>
        </w:rPr>
        <w:t>0){</w:t>
      </w:r>
      <w:proofErr w:type="gramEnd"/>
    </w:p>
    <w:p w14:paraId="1D2CFBBF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    numero = numero * -1;</w:t>
      </w:r>
    </w:p>
    <w:p w14:paraId="61C2A334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}</w:t>
      </w:r>
    </w:p>
    <w:p w14:paraId="02FBF369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while</w:t>
      </w:r>
      <w:proofErr w:type="spellEnd"/>
      <w:r w:rsidRPr="005C5903">
        <w:rPr>
          <w:highlight w:val="yellow"/>
          <w:lang w:val="es-CO"/>
        </w:rPr>
        <w:t xml:space="preserve"> (numero&gt;</w:t>
      </w:r>
      <w:proofErr w:type="gramStart"/>
      <w:r w:rsidRPr="005C5903">
        <w:rPr>
          <w:highlight w:val="yellow"/>
          <w:lang w:val="es-CO"/>
        </w:rPr>
        <w:t>0){</w:t>
      </w:r>
      <w:proofErr w:type="gramEnd"/>
    </w:p>
    <w:p w14:paraId="16B5BDBE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numero = numero/10;</w:t>
      </w:r>
    </w:p>
    <w:p w14:paraId="553CD726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contador++;</w:t>
      </w:r>
    </w:p>
    <w:p w14:paraId="1A16B555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}</w:t>
      </w:r>
    </w:p>
    <w:p w14:paraId="74374043" w14:textId="77777777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}</w:t>
      </w:r>
    </w:p>
    <w:p w14:paraId="6684CD67" w14:textId="06A94800" w:rsidR="00A23D1E" w:rsidRPr="005C5903" w:rsidRDefault="00A23D1E" w:rsidP="00A23D1E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>($"El numero {</w:t>
      </w:r>
      <w:proofErr w:type="spellStart"/>
      <w:r w:rsidRPr="005C5903">
        <w:rPr>
          <w:highlight w:val="yellow"/>
          <w:lang w:val="es-CO"/>
        </w:rPr>
        <w:t>nO</w:t>
      </w:r>
      <w:proofErr w:type="spellEnd"/>
      <w:r w:rsidRPr="005C5903">
        <w:rPr>
          <w:highlight w:val="yellow"/>
          <w:lang w:val="es-CO"/>
        </w:rPr>
        <w:t>} tiene {contador} dígitos ");</w:t>
      </w:r>
    </w:p>
    <w:p w14:paraId="1E52184F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9: Factorial de un número</w:t>
      </w:r>
    </w:p>
    <w:p w14:paraId="4E7B5E6C" w14:textId="395A003D" w:rsidR="002A2A8A" w:rsidRDefault="00F52FD1">
      <w:pPr>
        <w:rPr>
          <w:lang w:val="es-CO"/>
        </w:rPr>
      </w:pPr>
      <w:r w:rsidRPr="00A82F5F">
        <w:rPr>
          <w:lang w:val="es-CO"/>
        </w:rPr>
        <w:t>Solicita un número entero positivo y calcula su factorial.</w:t>
      </w:r>
    </w:p>
    <w:p w14:paraId="530656C4" w14:textId="77777777" w:rsidR="00A43D3D" w:rsidRPr="005C5903" w:rsidRDefault="00A43D3D" w:rsidP="00A43D3D">
      <w:pPr>
        <w:rPr>
          <w:highlight w:val="yellow"/>
          <w:lang w:val="es-CO"/>
        </w:rPr>
      </w:pP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numero;</w:t>
      </w:r>
    </w:p>
    <w:p w14:paraId="353B6D3A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long</w:t>
      </w:r>
      <w:proofErr w:type="spellEnd"/>
      <w:r w:rsidRPr="005C5903">
        <w:rPr>
          <w:highlight w:val="yellow"/>
          <w:lang w:val="es-CO"/>
        </w:rPr>
        <w:t xml:space="preserve"> factorial = 1;</w:t>
      </w:r>
    </w:p>
    <w:p w14:paraId="43DA239C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</w:p>
    <w:p w14:paraId="2294F3D6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("Ingrese un número entero positivo: ");</w:t>
      </w:r>
    </w:p>
    <w:p w14:paraId="475B1C41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numero = </w:t>
      </w:r>
      <w:proofErr w:type="spellStart"/>
      <w:proofErr w:type="gramStart"/>
      <w:r w:rsidRPr="005C5903">
        <w:rPr>
          <w:highlight w:val="yellow"/>
          <w:lang w:val="es-CO"/>
        </w:rPr>
        <w:t>int.Parse</w:t>
      </w:r>
      <w:proofErr w:type="spellEnd"/>
      <w:proofErr w:type="gramEnd"/>
      <w:r w:rsidRPr="005C5903">
        <w:rPr>
          <w:highlight w:val="yellow"/>
          <w:lang w:val="es-CO"/>
        </w:rPr>
        <w:t>(</w:t>
      </w:r>
      <w:proofErr w:type="spellStart"/>
      <w:r w:rsidRPr="005C5903">
        <w:rPr>
          <w:highlight w:val="yellow"/>
          <w:lang w:val="es-CO"/>
        </w:rPr>
        <w:t>Console.ReadLine</w:t>
      </w:r>
      <w:proofErr w:type="spellEnd"/>
      <w:r w:rsidRPr="005C5903">
        <w:rPr>
          <w:highlight w:val="yellow"/>
          <w:lang w:val="es-CO"/>
        </w:rPr>
        <w:t>());</w:t>
      </w:r>
    </w:p>
    <w:p w14:paraId="0D57B658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lastRenderedPageBreak/>
        <w:t xml:space="preserve">    </w:t>
      </w:r>
    </w:p>
    <w:p w14:paraId="78FB0171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if</w:t>
      </w:r>
      <w:proofErr w:type="spellEnd"/>
      <w:r w:rsidRPr="005C5903">
        <w:rPr>
          <w:highlight w:val="yellow"/>
          <w:lang w:val="es-CO"/>
        </w:rPr>
        <w:t xml:space="preserve"> (numero&lt;</w:t>
      </w:r>
      <w:proofErr w:type="gramStart"/>
      <w:r w:rsidRPr="005C5903">
        <w:rPr>
          <w:highlight w:val="yellow"/>
          <w:lang w:val="es-CO"/>
        </w:rPr>
        <w:t>0){</w:t>
      </w:r>
      <w:proofErr w:type="gramEnd"/>
    </w:p>
    <w:p w14:paraId="50734416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 xml:space="preserve">("No se puede calcular </w:t>
      </w:r>
      <w:proofErr w:type="gramStart"/>
      <w:r w:rsidRPr="005C5903">
        <w:rPr>
          <w:highlight w:val="yellow"/>
          <w:lang w:val="es-CO"/>
        </w:rPr>
        <w:t>el factorial</w:t>
      </w:r>
      <w:proofErr w:type="gramEnd"/>
      <w:r w:rsidRPr="005C5903">
        <w:rPr>
          <w:highlight w:val="yellow"/>
          <w:lang w:val="es-CO"/>
        </w:rPr>
        <w:t xml:space="preserve"> de un número negativo");</w:t>
      </w:r>
    </w:p>
    <w:p w14:paraId="7107D987" w14:textId="77777777" w:rsidR="00A43D3D" w:rsidRPr="005C5903" w:rsidRDefault="00A43D3D" w:rsidP="00A43D3D">
      <w:pPr>
        <w:rPr>
          <w:highlight w:val="yellow"/>
        </w:rPr>
      </w:pPr>
      <w:r w:rsidRPr="005C5903">
        <w:rPr>
          <w:highlight w:val="yellow"/>
          <w:lang w:val="es-CO"/>
        </w:rPr>
        <w:t xml:space="preserve">    </w:t>
      </w:r>
      <w:r w:rsidRPr="005C5903">
        <w:rPr>
          <w:highlight w:val="yellow"/>
        </w:rPr>
        <w:t>} else {</w:t>
      </w:r>
    </w:p>
    <w:p w14:paraId="55311291" w14:textId="77777777" w:rsidR="00A43D3D" w:rsidRPr="005C5903" w:rsidRDefault="00A43D3D" w:rsidP="00A43D3D">
      <w:pPr>
        <w:rPr>
          <w:highlight w:val="yellow"/>
        </w:rPr>
      </w:pPr>
      <w:r w:rsidRPr="005C5903">
        <w:rPr>
          <w:highlight w:val="yellow"/>
        </w:rPr>
        <w:t xml:space="preserve">        for (int num = 1; num &lt;= </w:t>
      </w:r>
      <w:proofErr w:type="spellStart"/>
      <w:proofErr w:type="gramStart"/>
      <w:r w:rsidRPr="005C5903">
        <w:rPr>
          <w:highlight w:val="yellow"/>
        </w:rPr>
        <w:t>numero</w:t>
      </w:r>
      <w:proofErr w:type="spellEnd"/>
      <w:r w:rsidRPr="005C5903">
        <w:rPr>
          <w:highlight w:val="yellow"/>
        </w:rPr>
        <w:t xml:space="preserve"> ;</w:t>
      </w:r>
      <w:proofErr w:type="gramEnd"/>
      <w:r w:rsidRPr="005C5903">
        <w:rPr>
          <w:highlight w:val="yellow"/>
        </w:rPr>
        <w:t xml:space="preserve"> num++){</w:t>
      </w:r>
    </w:p>
    <w:p w14:paraId="56A22EB3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</w:rPr>
        <w:t xml:space="preserve">            </w:t>
      </w:r>
      <w:r w:rsidRPr="005C5903">
        <w:rPr>
          <w:highlight w:val="yellow"/>
          <w:lang w:val="es-CO"/>
        </w:rPr>
        <w:t xml:space="preserve">factorial = factorial * </w:t>
      </w:r>
      <w:proofErr w:type="spellStart"/>
      <w:r w:rsidRPr="005C5903">
        <w:rPr>
          <w:highlight w:val="yellow"/>
          <w:lang w:val="es-CO"/>
        </w:rPr>
        <w:t>num</w:t>
      </w:r>
      <w:proofErr w:type="spellEnd"/>
      <w:r w:rsidRPr="005C5903">
        <w:rPr>
          <w:highlight w:val="yellow"/>
          <w:lang w:val="es-CO"/>
        </w:rPr>
        <w:t>;</w:t>
      </w:r>
    </w:p>
    <w:p w14:paraId="26E663B1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}</w:t>
      </w:r>
    </w:p>
    <w:p w14:paraId="6F8B4EE5" w14:textId="77777777" w:rsidR="00A43D3D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 xml:space="preserve">($"El factorial de {numero} </w:t>
      </w:r>
      <w:proofErr w:type="gramStart"/>
      <w:r w:rsidRPr="005C5903">
        <w:rPr>
          <w:highlight w:val="yellow"/>
          <w:lang w:val="es-CO"/>
        </w:rPr>
        <w:t>es :</w:t>
      </w:r>
      <w:proofErr w:type="gramEnd"/>
      <w:r w:rsidRPr="005C5903">
        <w:rPr>
          <w:highlight w:val="yellow"/>
          <w:lang w:val="es-CO"/>
        </w:rPr>
        <w:t xml:space="preserve"> {factorial}");</w:t>
      </w:r>
    </w:p>
    <w:p w14:paraId="4CC7FD8D" w14:textId="1F2C0C2B" w:rsidR="006C6E56" w:rsidRPr="005C5903" w:rsidRDefault="00A43D3D" w:rsidP="00A43D3D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} </w:t>
      </w:r>
    </w:p>
    <w:p w14:paraId="6DE23943" w14:textId="77777777" w:rsidR="002A2A8A" w:rsidRPr="00A82F5F" w:rsidRDefault="00F52FD1">
      <w:pPr>
        <w:pStyle w:val="Ttulo2"/>
        <w:rPr>
          <w:lang w:val="es-CO"/>
        </w:rPr>
      </w:pPr>
      <w:r w:rsidRPr="00A82F5F">
        <w:rPr>
          <w:lang w:val="es-CO"/>
        </w:rPr>
        <w:t>Ejercicio 10: Invertir un número</w:t>
      </w:r>
    </w:p>
    <w:p w14:paraId="1ABBABFD" w14:textId="77777777" w:rsidR="002A2A8A" w:rsidRDefault="00F52FD1">
      <w:pPr>
        <w:rPr>
          <w:lang w:val="es-CO"/>
        </w:rPr>
      </w:pPr>
      <w:r w:rsidRPr="00A82F5F">
        <w:rPr>
          <w:lang w:val="es-CO"/>
        </w:rPr>
        <w:t>Solicita un número entero y muestra ese número invertido (por ejemplo, 1234 se convierte en 4321).</w:t>
      </w:r>
    </w:p>
    <w:p w14:paraId="30F79408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</w:t>
      </w:r>
      <w:proofErr w:type="spellStart"/>
      <w:r w:rsidRPr="005C5903">
        <w:rPr>
          <w:highlight w:val="yellow"/>
          <w:lang w:val="es-CO"/>
        </w:rPr>
        <w:t>int</w:t>
      </w:r>
      <w:proofErr w:type="spellEnd"/>
      <w:r w:rsidRPr="005C5903">
        <w:rPr>
          <w:highlight w:val="yellow"/>
          <w:lang w:val="es-CO"/>
        </w:rPr>
        <w:t xml:space="preserve"> numero, </w:t>
      </w:r>
      <w:proofErr w:type="spellStart"/>
      <w:r w:rsidRPr="005C5903">
        <w:rPr>
          <w:highlight w:val="yellow"/>
          <w:lang w:val="es-CO"/>
        </w:rPr>
        <w:t>numIn</w:t>
      </w:r>
      <w:proofErr w:type="spellEnd"/>
      <w:r w:rsidRPr="005C5903">
        <w:rPr>
          <w:highlight w:val="yellow"/>
          <w:lang w:val="es-CO"/>
        </w:rPr>
        <w:t xml:space="preserve"> = 0;</w:t>
      </w:r>
    </w:p>
    <w:p w14:paraId="24F6D04C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</w:p>
    <w:p w14:paraId="2BA1C1D6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</w:t>
      </w:r>
      <w:proofErr w:type="spellEnd"/>
      <w:r w:rsidRPr="005C5903">
        <w:rPr>
          <w:highlight w:val="yellow"/>
          <w:lang w:val="es-CO"/>
        </w:rPr>
        <w:t>("Digite un número entero: ");</w:t>
      </w:r>
    </w:p>
    <w:p w14:paraId="7795FA7E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numero = </w:t>
      </w:r>
      <w:proofErr w:type="spellStart"/>
      <w:proofErr w:type="gramStart"/>
      <w:r w:rsidRPr="005C5903">
        <w:rPr>
          <w:highlight w:val="yellow"/>
          <w:lang w:val="es-CO"/>
        </w:rPr>
        <w:t>int.Parse</w:t>
      </w:r>
      <w:proofErr w:type="spellEnd"/>
      <w:proofErr w:type="gramEnd"/>
      <w:r w:rsidRPr="005C5903">
        <w:rPr>
          <w:highlight w:val="yellow"/>
          <w:lang w:val="es-CO"/>
        </w:rPr>
        <w:t>(</w:t>
      </w:r>
      <w:proofErr w:type="spellStart"/>
      <w:r w:rsidRPr="005C5903">
        <w:rPr>
          <w:highlight w:val="yellow"/>
          <w:lang w:val="es-CO"/>
        </w:rPr>
        <w:t>Console.ReadLine</w:t>
      </w:r>
      <w:proofErr w:type="spellEnd"/>
      <w:r w:rsidRPr="005C5903">
        <w:rPr>
          <w:highlight w:val="yellow"/>
          <w:lang w:val="es-CO"/>
        </w:rPr>
        <w:t>());</w:t>
      </w:r>
    </w:p>
    <w:p w14:paraId="4FB7A61D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</w:p>
    <w:p w14:paraId="536C8791" w14:textId="77777777" w:rsidR="00351177" w:rsidRPr="005C5903" w:rsidRDefault="00351177" w:rsidP="00351177">
      <w:pPr>
        <w:rPr>
          <w:highlight w:val="yellow"/>
        </w:rPr>
      </w:pPr>
      <w:r w:rsidRPr="005C5903">
        <w:rPr>
          <w:highlight w:val="yellow"/>
          <w:lang w:val="es-CO"/>
        </w:rPr>
        <w:t xml:space="preserve">    </w:t>
      </w:r>
      <w:r w:rsidRPr="005C5903">
        <w:rPr>
          <w:highlight w:val="yellow"/>
        </w:rPr>
        <w:t>while(</w:t>
      </w:r>
      <w:proofErr w:type="spellStart"/>
      <w:proofErr w:type="gramStart"/>
      <w:r w:rsidRPr="005C5903">
        <w:rPr>
          <w:highlight w:val="yellow"/>
        </w:rPr>
        <w:t>numero</w:t>
      </w:r>
      <w:proofErr w:type="spellEnd"/>
      <w:r w:rsidRPr="005C5903">
        <w:rPr>
          <w:highlight w:val="yellow"/>
        </w:rPr>
        <w:t>!=</w:t>
      </w:r>
      <w:proofErr w:type="gramEnd"/>
      <w:r w:rsidRPr="005C5903">
        <w:rPr>
          <w:highlight w:val="yellow"/>
        </w:rPr>
        <w:t>0){</w:t>
      </w:r>
    </w:p>
    <w:p w14:paraId="0599A823" w14:textId="77777777" w:rsidR="00351177" w:rsidRPr="005C5903" w:rsidRDefault="00351177" w:rsidP="00351177">
      <w:pPr>
        <w:rPr>
          <w:highlight w:val="yellow"/>
        </w:rPr>
      </w:pPr>
      <w:r w:rsidRPr="005C5903">
        <w:rPr>
          <w:highlight w:val="yellow"/>
        </w:rPr>
        <w:t xml:space="preserve">        int dig = </w:t>
      </w:r>
      <w:proofErr w:type="spellStart"/>
      <w:r w:rsidRPr="005C5903">
        <w:rPr>
          <w:highlight w:val="yellow"/>
        </w:rPr>
        <w:t>numero</w:t>
      </w:r>
      <w:proofErr w:type="spellEnd"/>
      <w:r w:rsidRPr="005C5903">
        <w:rPr>
          <w:highlight w:val="yellow"/>
        </w:rPr>
        <w:t xml:space="preserve"> % 10;</w:t>
      </w:r>
    </w:p>
    <w:p w14:paraId="72D3EDC0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</w:rPr>
        <w:t xml:space="preserve">        </w:t>
      </w:r>
      <w:proofErr w:type="spellStart"/>
      <w:r w:rsidRPr="005C5903">
        <w:rPr>
          <w:highlight w:val="yellow"/>
          <w:lang w:val="es-CO"/>
        </w:rPr>
        <w:t>numIn</w:t>
      </w:r>
      <w:proofErr w:type="spellEnd"/>
      <w:r w:rsidRPr="005C5903">
        <w:rPr>
          <w:highlight w:val="yellow"/>
          <w:lang w:val="es-CO"/>
        </w:rPr>
        <w:t xml:space="preserve"> = (</w:t>
      </w:r>
      <w:proofErr w:type="spellStart"/>
      <w:r w:rsidRPr="005C5903">
        <w:rPr>
          <w:highlight w:val="yellow"/>
          <w:lang w:val="es-CO"/>
        </w:rPr>
        <w:t>numIn</w:t>
      </w:r>
      <w:proofErr w:type="spellEnd"/>
      <w:r w:rsidRPr="005C5903">
        <w:rPr>
          <w:highlight w:val="yellow"/>
          <w:lang w:val="es-CO"/>
        </w:rPr>
        <w:t xml:space="preserve"> * 10) + </w:t>
      </w:r>
      <w:proofErr w:type="spellStart"/>
      <w:r w:rsidRPr="005C5903">
        <w:rPr>
          <w:highlight w:val="yellow"/>
          <w:lang w:val="es-CO"/>
        </w:rPr>
        <w:t>dig</w:t>
      </w:r>
      <w:proofErr w:type="spellEnd"/>
      <w:r w:rsidRPr="005C5903">
        <w:rPr>
          <w:highlight w:val="yellow"/>
          <w:lang w:val="es-CO"/>
        </w:rPr>
        <w:t>;</w:t>
      </w:r>
    </w:p>
    <w:p w14:paraId="4754D0F1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    numero = numero / 10;</w:t>
      </w:r>
    </w:p>
    <w:p w14:paraId="1BE08080" w14:textId="7777777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}</w:t>
      </w:r>
    </w:p>
    <w:p w14:paraId="3776129C" w14:textId="0EAE64E7" w:rsidR="00351177" w:rsidRPr="005C5903" w:rsidRDefault="00351177" w:rsidP="00351177">
      <w:pPr>
        <w:rPr>
          <w:highlight w:val="yellow"/>
          <w:lang w:val="es-CO"/>
        </w:rPr>
      </w:pPr>
      <w:r w:rsidRPr="005C5903">
        <w:rPr>
          <w:highlight w:val="yellow"/>
          <w:lang w:val="es-CO"/>
        </w:rPr>
        <w:t xml:space="preserve">    </w:t>
      </w:r>
      <w:proofErr w:type="spellStart"/>
      <w:r w:rsidRPr="005C5903">
        <w:rPr>
          <w:highlight w:val="yellow"/>
          <w:lang w:val="es-CO"/>
        </w:rPr>
        <w:t>Console.WriteLine</w:t>
      </w:r>
      <w:proofErr w:type="spellEnd"/>
      <w:r w:rsidRPr="005C5903">
        <w:rPr>
          <w:highlight w:val="yellow"/>
          <w:lang w:val="es-CO"/>
        </w:rPr>
        <w:t xml:space="preserve">($"El número invertido </w:t>
      </w:r>
      <w:proofErr w:type="gramStart"/>
      <w:r w:rsidRPr="005C5903">
        <w:rPr>
          <w:highlight w:val="yellow"/>
          <w:lang w:val="es-CO"/>
        </w:rPr>
        <w:t>es :</w:t>
      </w:r>
      <w:proofErr w:type="gramEnd"/>
      <w:r w:rsidRPr="005C5903">
        <w:rPr>
          <w:highlight w:val="yellow"/>
          <w:lang w:val="es-CO"/>
        </w:rPr>
        <w:t xml:space="preserve"> {</w:t>
      </w:r>
      <w:proofErr w:type="spellStart"/>
      <w:r w:rsidRPr="005C5903">
        <w:rPr>
          <w:highlight w:val="yellow"/>
          <w:lang w:val="es-CO"/>
        </w:rPr>
        <w:t>numIn</w:t>
      </w:r>
      <w:proofErr w:type="spellEnd"/>
      <w:r w:rsidRPr="005C5903">
        <w:rPr>
          <w:highlight w:val="yellow"/>
          <w:lang w:val="es-CO"/>
        </w:rPr>
        <w:t>}");</w:t>
      </w:r>
    </w:p>
    <w:sectPr w:rsidR="00351177" w:rsidRPr="005C5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2A8A"/>
    <w:rsid w:val="00326F90"/>
    <w:rsid w:val="00351177"/>
    <w:rsid w:val="005C5903"/>
    <w:rsid w:val="0067472B"/>
    <w:rsid w:val="006C6E56"/>
    <w:rsid w:val="009C1093"/>
    <w:rsid w:val="00A23D1E"/>
    <w:rsid w:val="00A43D3D"/>
    <w:rsid w:val="00A82F5F"/>
    <w:rsid w:val="00AA1D8D"/>
    <w:rsid w:val="00B47730"/>
    <w:rsid w:val="00CB0664"/>
    <w:rsid w:val="00D81440"/>
    <w:rsid w:val="00E05A07"/>
    <w:rsid w:val="00E63522"/>
    <w:rsid w:val="00F52F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85A4A"/>
  <w14:defaultImageDpi w14:val="300"/>
  <w15:docId w15:val="{892DEA34-E955-48E7-80E7-1726F6B3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672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Meira Estela</cp:lastModifiedBy>
  <cp:revision>4</cp:revision>
  <dcterms:created xsi:type="dcterms:W3CDTF">2025-10-17T14:59:00Z</dcterms:created>
  <dcterms:modified xsi:type="dcterms:W3CDTF">2025-10-18T07:12:00Z</dcterms:modified>
  <cp:category/>
</cp:coreProperties>
</file>